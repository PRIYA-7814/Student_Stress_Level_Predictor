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Stress Level Predictor</w:t>
      </w:r>
    </w:p>
    <w:p>
      <w:r>
        <w:t>Name: Priya Rani</w:t>
      </w:r>
    </w:p>
    <w:p>
      <w:r>
        <w:t>Branch: Computer Science Engineering (CSE)</w:t>
      </w:r>
    </w:p>
    <w:p>
      <w:r>
        <w:t>Email: priyarani7814@gmail.com</w:t>
      </w:r>
    </w:p>
    <w:p>
      <w:r>
        <w:t>GitHub: https://github.com/PRIYA-7814/Student_Stress_Level_Predictor</w:t>
      </w:r>
    </w:p>
    <w:p>
      <w:r>
        <w:t>Live App: https://studentstresslevelpredictor-tcfrm84xjj3ipsb8r2iec4.streamlit.app/</w:t>
      </w:r>
    </w:p>
    <w:p/>
    <w:p>
      <w:pPr>
        <w:pStyle w:val="Heading1"/>
      </w:pPr>
      <w:r>
        <w:t>1. Introduction</w:t>
      </w:r>
    </w:p>
    <w:p>
      <w:r>
        <w:t>The Student Stress Level Predictor is a machine learning web application built using Streamlit. It predicts the stress level of a student—High, Moderate, or Low—based on their lifestyle and academic factors.</w:t>
      </w:r>
    </w:p>
    <w:p>
      <w:pPr>
        <w:pStyle w:val="Heading1"/>
      </w:pPr>
      <w:r>
        <w:t>2. Problem Statement</w:t>
      </w:r>
    </w:p>
    <w:p>
      <w:r>
        <w:t>Mental health and stress management are critical issues for students. This project addresses the need to monitor stress levels by predicting them using real-life inputs like study hours, sleep, GPA, etc.</w:t>
      </w:r>
    </w:p>
    <w:p>
      <w:pPr>
        <w:pStyle w:val="Heading1"/>
      </w:pPr>
      <w:r>
        <w:t>3. Dataset Used</w:t>
      </w:r>
    </w:p>
    <w:p>
      <w:r>
        <w:t>Multiple datasets related to student stress and mental health were collected from Kaggle. They were merged and cleaned to train a Random Forest Classifier model.</w:t>
      </w:r>
    </w:p>
    <w:p>
      <w:pPr>
        <w:pStyle w:val="Heading1"/>
      </w:pPr>
      <w:r>
        <w:t>4. Features Used for Prediction</w:t>
      </w:r>
    </w:p>
    <w:p>
      <w:r>
        <w:t>- Study Hours per Day</w:t>
      </w:r>
    </w:p>
    <w:p>
      <w:r>
        <w:t>- Sleep Hours per Day</w:t>
      </w:r>
    </w:p>
    <w:p>
      <w:r>
        <w:t>- Social Time</w:t>
      </w:r>
    </w:p>
    <w:p>
      <w:r>
        <w:t>- Physical Activity</w:t>
      </w:r>
    </w:p>
    <w:p>
      <w:r>
        <w:t>- Screen Time</w:t>
      </w:r>
    </w:p>
    <w:p>
      <w:r>
        <w:t>- GPA (0.0 - 4.0)</w:t>
      </w:r>
    </w:p>
    <w:p>
      <w:pPr>
        <w:pStyle w:val="Heading1"/>
      </w:pPr>
      <w:r>
        <w:t>5. Machine Learning Model</w:t>
      </w:r>
    </w:p>
    <w:p>
      <w:r>
        <w:t>Model: RandomForestClassifier</w:t>
      </w:r>
    </w:p>
    <w:p>
      <w:r>
        <w:t>Accuracy Achieved: 100% (on test dataset)</w:t>
      </w:r>
    </w:p>
    <w:p>
      <w:r>
        <w:t>Model File: stress_predictor_model.pkl</w:t>
      </w:r>
    </w:p>
    <w:p>
      <w:pPr>
        <w:pStyle w:val="Heading1"/>
      </w:pPr>
      <w:r>
        <w:t>6. Streamlit Application</w:t>
      </w:r>
    </w:p>
    <w:p>
      <w:r>
        <w:t>A frontend was created using Streamlit for users to input lifestyle data and receive a predicted stress level. The app is deployed online using Streamlit Cloud.</w:t>
      </w:r>
    </w:p>
    <w:p>
      <w:pPr>
        <w:pStyle w:val="Heading1"/>
      </w:pPr>
      <w:r>
        <w:t>7. Deployment</w:t>
      </w:r>
    </w:p>
    <w:p>
      <w:r>
        <w:t>The complete app is deployed publicly at the following URL:</w:t>
      </w:r>
    </w:p>
    <w:p>
      <w:r>
        <w:t>https://studentstresslevelpredictor-tcfrm84xjj3ipsb8r2iec4.streamlit.app/</w:t>
      </w:r>
    </w:p>
    <w:p>
      <w:pPr>
        <w:pStyle w:val="Heading1"/>
      </w:pPr>
      <w:r>
        <w:t>8. Conclusion</w:t>
      </w:r>
    </w:p>
    <w:p>
      <w:r>
        <w:t>This project demonstrates how machine learning can be applied to real-world mental health problems. It provides a non-intrusive way to help students become aware of their mental well-being.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